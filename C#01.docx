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CCCB45"/>
    <w:p w14:paraId="08374072"/>
    <w:p w14:paraId="765FF614"/>
    <w:p w14:paraId="1A376444"/>
    <w:p w14:paraId="4EC2DBFB"/>
    <w:p w14:paraId="7D28C919"/>
    <w:p w14:paraId="37C59BB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127375"/>
            <wp:effectExtent l="0" t="0" r="6350" b="12065"/>
            <wp:docPr id="1" name="Picture 1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inked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7C81"/>
    <w:p w14:paraId="4B5C1228"/>
    <w:p w14:paraId="4882A136"/>
    <w:p w14:paraId="37214B06"/>
    <w:p w14:paraId="30342F25"/>
    <w:p w14:paraId="16005FCA"/>
    <w:p w14:paraId="03152595"/>
    <w:p w14:paraId="69DA68AA"/>
    <w:p w14:paraId="4733A9F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127375"/>
            <wp:effectExtent l="0" t="0" r="6350" b="12065"/>
            <wp:docPr id="2" name="Picture 2" descr="SELF HELLO WORLD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LF HELLO WORLD C#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C312"/>
    <w:p w14:paraId="327F1CA8">
      <w:pPr>
        <w:jc w:val="both"/>
        <w:rPr>
          <w:rFonts w:hint="cs" w:cstheme="minorBidi"/>
          <w:lang w:bidi="ar-EG"/>
        </w:rPr>
      </w:pPr>
      <w:bookmarkStart w:id="0" w:name="_GoBack"/>
      <w:bookmarkEnd w:id="0"/>
    </w:p>
    <w:p w14:paraId="5CAD45C6">
      <w:pPr>
        <w:jc w:val="both"/>
        <w:rPr>
          <w:rFonts w:hint="cs" w:cstheme="minorBidi"/>
          <w:b/>
          <w:bCs/>
          <w:highlight w:val="green"/>
          <w:lang w:bidi="ar-EG"/>
        </w:rPr>
      </w:pPr>
      <w:r>
        <w:rPr>
          <w:rFonts w:ascii="SimSun" w:hAnsi="SimSun" w:eastAsia="SimSun" w:cs="SimSun"/>
          <w:b/>
          <w:bCs/>
          <w:sz w:val="24"/>
          <w:szCs w:val="24"/>
          <w:highlight w:val="green"/>
        </w:rPr>
        <w:t>overhead at runtime what is done to reduce this ?</w:t>
      </w:r>
    </w:p>
    <w:p w14:paraId="113EE43C">
      <w:pPr>
        <w:bidi w:val="0"/>
        <w:jc w:val="left"/>
      </w:pPr>
    </w:p>
    <w:p w14:paraId="64FCCBEE">
      <w:pPr>
        <w:bidi w:val="0"/>
        <w:jc w:val="left"/>
      </w:pPr>
    </w:p>
    <w:p w14:paraId="213DEB39">
      <w:pPr>
        <w:bidi w:val="0"/>
        <w:jc w:val="left"/>
      </w:pPr>
    </w:p>
    <w:p w14:paraId="0D775920">
      <w:pPr>
        <w:keepNext w:val="0"/>
        <w:keepLines w:val="0"/>
        <w:widowControl/>
        <w:suppressLineNumbers w:val="0"/>
      </w:pPr>
    </w:p>
    <w:p w14:paraId="0DAD31DB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</w:pPr>
      <w:r>
        <w:rPr>
          <w:rStyle w:val="92"/>
        </w:rPr>
        <w:t>Overhead at runtime</w:t>
      </w:r>
      <w:r>
        <w:rPr>
          <w:rStyle w:val="92"/>
          <w:rFonts w:hint="cs" w:cs="Times New Roman"/>
          <w:rtl/>
          <w:lang w:val="en-US" w:bidi="ar-EG"/>
        </w:rPr>
        <w:t xml:space="preserve"> </w:t>
      </w:r>
      <w:r>
        <w:t xml:space="preserve"> </w:t>
      </w:r>
      <w:r>
        <w:rPr>
          <w:rtl/>
          <w:cs/>
          <w:lang w:bidi="ar-SA"/>
        </w:rPr>
        <w:t>يعني شغل زيادة بيحصل وقت تشغيل البرنامج وبيخليه أبطأ</w:t>
      </w:r>
      <w:r>
        <w:rPr>
          <w:rFonts w:cs="Times New Roman"/>
          <w:cs w:val="0"/>
        </w:rPr>
        <w:t>.</w:t>
      </w:r>
    </w:p>
    <w:p w14:paraId="77514EDB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</w:pPr>
      <w:r>
        <w:rPr>
          <w:rtl/>
          <w:cs/>
          <w:lang w:bidi="ar-SA"/>
        </w:rPr>
        <w:t xml:space="preserve">علشان نقلل الـ </w:t>
      </w:r>
      <w:r>
        <w:rPr>
          <w:rFonts w:cs="Times New Roman"/>
          <w:cs w:val="0"/>
        </w:rPr>
        <w:t>overhead:</w:t>
      </w:r>
    </w:p>
    <w:p w14:paraId="679E3609"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</w:pPr>
      <w:r>
        <w:t xml:space="preserve">• </w:t>
      </w:r>
      <w:r>
        <w:rPr>
          <w:rtl/>
          <w:cs/>
          <w:lang w:bidi="ar-SA"/>
        </w:rPr>
        <w:t>نكتب كود بسيط وواضح من غير تعقيد</w:t>
      </w:r>
      <w:r>
        <w:br w:type="textWrapping"/>
      </w:r>
      <w:r>
        <w:t xml:space="preserve">• </w:t>
      </w:r>
      <w:r>
        <w:rPr>
          <w:rtl/>
          <w:cs/>
          <w:lang w:bidi="ar-SA"/>
        </w:rPr>
        <w:t>نقلل استخدام الدوال جوا اللوب أو التكرار اللي مالوش لازمة</w:t>
      </w:r>
      <w:r>
        <w:br w:type="textWrapping"/>
      </w:r>
      <w:r>
        <w:t xml:space="preserve">• </w:t>
      </w:r>
      <w:r>
        <w:rPr>
          <w:rtl/>
          <w:cs/>
          <w:lang w:bidi="ar-SA"/>
        </w:rPr>
        <w:t>نستخدم الكاش لتخزين النتائج بدل ما نحسبها كل مرة</w:t>
      </w:r>
      <w:r>
        <w:br w:type="textWrapping"/>
      </w:r>
      <w:r>
        <w:t xml:space="preserve">• </w:t>
      </w:r>
      <w:r>
        <w:rPr>
          <w:rtl/>
          <w:cs/>
          <w:lang w:bidi="ar-SA"/>
        </w:rPr>
        <w:t>نقلل فتح الملفات أو الاتصال بالإنترنت أثناء التشغيل</w:t>
      </w:r>
      <w:r>
        <w:br w:type="textWrapping"/>
      </w:r>
      <w:r>
        <w:t xml:space="preserve">• </w:t>
      </w:r>
      <w:r>
        <w:rPr>
          <w:rtl/>
          <w:cs/>
          <w:lang w:bidi="ar-SA"/>
        </w:rPr>
        <w:t>نستخدم أدوات لقياس الأداء علشان نعرف إيه اللي مبيبطأ ونصلحه</w:t>
      </w:r>
    </w:p>
    <w:p w14:paraId="7DF2A12F">
      <w:pPr>
        <w:keepNext w:val="0"/>
        <w:keepLines w:val="0"/>
        <w:widowControl/>
        <w:suppressLineNumbers w:val="0"/>
      </w:pPr>
    </w:p>
    <w:p w14:paraId="396C6DF9">
      <w:pPr>
        <w:bidi w:val="0"/>
        <w:jc w:val="left"/>
        <w:rPr>
          <w:rFonts w:hint="default"/>
          <w:lang w:val="en-US"/>
        </w:rPr>
      </w:pPr>
    </w:p>
    <w:p w14:paraId="35A6B3AB">
      <w:pPr>
        <w:bidi w:val="0"/>
        <w:jc w:val="left"/>
        <w:rPr>
          <w:rFonts w:hint="default"/>
          <w:lang w:val="en-US"/>
        </w:rPr>
      </w:pPr>
    </w:p>
    <w:p w14:paraId="58FC6845">
      <w:pPr>
        <w:bidi w:val="0"/>
        <w:jc w:val="right"/>
        <w:rPr>
          <w:rFonts w:hint="default" w:ascii="Calibri" w:hAnsi="Calibri" w:cs="Calibri"/>
          <w:sz w:val="24"/>
          <w:szCs w:val="24"/>
          <w:lang w:val="en-US"/>
        </w:rPr>
      </w:pPr>
    </w:p>
    <w:p w14:paraId="3D0C7C08">
      <w:pPr>
        <w:keepNext w:val="0"/>
        <w:keepLines w:val="0"/>
        <w:widowControl/>
        <w:suppressLineNumbers w:val="0"/>
        <w:jc w:val="right"/>
        <w:rPr>
          <w:b/>
          <w:bCs/>
          <w:highlight w:val="green"/>
        </w:rPr>
      </w:pPr>
      <w:r>
        <w:rPr>
          <w:rFonts w:ascii="SimSun" w:hAnsi="SimSun" w:eastAsia="SimSun" w:cs="SimSun"/>
          <w:b/>
          <w:bCs/>
          <w:sz w:val="24"/>
          <w:szCs w:val="24"/>
          <w:highlight w:val="green"/>
        </w:rPr>
        <w:t>2- Report about Dot net versions, Namespace, .Net core and Solution</w:t>
      </w:r>
    </w:p>
    <w:p w14:paraId="57A54EDE">
      <w:pPr>
        <w:pStyle w:val="85"/>
        <w:keepNext w:val="0"/>
        <w:keepLines w:val="0"/>
        <w:widowControl/>
        <w:suppressLineNumbers w:val="0"/>
        <w:jc w:val="right"/>
        <w:rPr>
          <w:highlight w:val="magenta"/>
        </w:rPr>
      </w:pPr>
      <w:r>
        <w:rPr>
          <w:highlight w:val="magenta"/>
          <w:rtl/>
          <w:cs/>
          <w:lang w:bidi="ar-SA"/>
        </w:rPr>
        <w:t xml:space="preserve">اول حاجة </w:t>
      </w:r>
      <w:r>
        <w:rPr>
          <w:rFonts w:cs="Times New Roman"/>
          <w:highlight w:val="magenta"/>
          <w:cs w:val="0"/>
        </w:rPr>
        <w:t>Dot Net Versions</w:t>
      </w:r>
    </w:p>
    <w:p w14:paraId="27E69EE3">
      <w:pPr>
        <w:pStyle w:val="85"/>
        <w:keepNext w:val="0"/>
        <w:keepLines w:val="0"/>
        <w:widowControl/>
        <w:suppressLineNumbers w:val="0"/>
        <w:jc w:val="right"/>
      </w:pPr>
      <w:r>
        <w:rPr>
          <w:rtl/>
          <w:cs/>
          <w:lang w:bidi="ar-SA"/>
        </w:rPr>
        <w:t xml:space="preserve">في الاول كان فيه حاجة اسمها </w:t>
      </w:r>
      <w:r>
        <w:rPr>
          <w:rFonts w:cs="Times New Roman"/>
          <w:cs w:val="0"/>
        </w:rPr>
        <w:t xml:space="preserve">.NET Framework </w:t>
      </w:r>
      <w:r>
        <w:rPr>
          <w:rFonts w:cs="Times New Roman"/>
          <w:rtl/>
          <w:cs/>
          <w:lang w:bidi="ar-SA"/>
        </w:rPr>
        <w:t xml:space="preserve">وده كان شغال بس على </w:t>
      </w:r>
      <w:r>
        <w:rPr>
          <w:rFonts w:cs="Times New Roman"/>
          <w:cs w:val="0"/>
        </w:rPr>
        <w:t xml:space="preserve">Windows </w:t>
      </w:r>
      <w:r>
        <w:rPr>
          <w:rFonts w:cs="Times New Roman"/>
          <w:rtl/>
          <w:cs/>
          <w:lang w:bidi="ar-SA"/>
        </w:rPr>
        <w:t xml:space="preserve">يعني لو عملت برنامج بيه لازم يشتغل على جهاز عليه </w:t>
      </w:r>
      <w:r>
        <w:rPr>
          <w:rFonts w:cs="Times New Roman"/>
          <w:cs w:val="0"/>
        </w:rPr>
        <w:t>Windows</w:t>
      </w:r>
    </w:p>
    <w:p w14:paraId="347FA483">
      <w:pPr>
        <w:pStyle w:val="85"/>
        <w:keepNext w:val="0"/>
        <w:keepLines w:val="0"/>
        <w:widowControl/>
        <w:suppressLineNumbers w:val="0"/>
        <w:jc w:val="right"/>
      </w:pPr>
      <w:r>
        <w:rPr>
          <w:rtl/>
          <w:cs/>
          <w:lang w:bidi="ar-SA"/>
        </w:rPr>
        <w:t xml:space="preserve">بعد كده نزل </w:t>
      </w:r>
      <w:r>
        <w:rPr>
          <w:rFonts w:cs="Times New Roman"/>
          <w:cs w:val="0"/>
        </w:rPr>
        <w:t xml:space="preserve">.NET Core </w:t>
      </w:r>
      <w:r>
        <w:rPr>
          <w:rFonts w:cs="Times New Roman"/>
          <w:rtl/>
          <w:cs/>
          <w:lang w:bidi="ar-SA"/>
        </w:rPr>
        <w:t xml:space="preserve">وده كان خفيف واسرع وكمان بيشتغل على اكتر من نظام زي </w:t>
      </w:r>
      <w:r>
        <w:rPr>
          <w:rFonts w:cs="Times New Roman"/>
          <w:cs w:val="0"/>
        </w:rPr>
        <w:t xml:space="preserve">Windows </w:t>
      </w:r>
      <w:r>
        <w:rPr>
          <w:rFonts w:cs="Times New Roman"/>
          <w:rtl/>
          <w:cs/>
          <w:lang w:bidi="ar-SA"/>
        </w:rPr>
        <w:t>و</w:t>
      </w:r>
      <w:r>
        <w:rPr>
          <w:rFonts w:cs="Times New Roman"/>
          <w:cs w:val="0"/>
        </w:rPr>
        <w:t xml:space="preserve">Linux </w:t>
      </w:r>
      <w:r>
        <w:rPr>
          <w:rFonts w:cs="Times New Roman"/>
          <w:rtl/>
          <w:cs/>
          <w:lang w:bidi="ar-SA"/>
        </w:rPr>
        <w:t>و</w:t>
      </w:r>
      <w:r>
        <w:rPr>
          <w:rFonts w:cs="Times New Roman"/>
          <w:cs w:val="0"/>
        </w:rPr>
        <w:t>Mac</w:t>
      </w:r>
    </w:p>
    <w:p w14:paraId="17B152C1">
      <w:pPr>
        <w:pStyle w:val="85"/>
        <w:keepNext w:val="0"/>
        <w:keepLines w:val="0"/>
        <w:widowControl/>
        <w:suppressLineNumbers w:val="0"/>
        <w:jc w:val="right"/>
      </w:pPr>
      <w:r>
        <w:rPr>
          <w:rtl/>
          <w:cs/>
          <w:lang w:bidi="ar-SA"/>
        </w:rPr>
        <w:t xml:space="preserve">بعدها </w:t>
      </w:r>
      <w:r>
        <w:rPr>
          <w:rFonts w:cs="Times New Roman"/>
          <w:cs w:val="0"/>
        </w:rPr>
        <w:t xml:space="preserve">Microsoft </w:t>
      </w:r>
      <w:r>
        <w:rPr>
          <w:rFonts w:cs="Times New Roman"/>
          <w:rtl/>
          <w:cs/>
          <w:lang w:bidi="ar-SA"/>
        </w:rPr>
        <w:t xml:space="preserve">بقت تسمي الإصدارات الجديدة </w:t>
      </w:r>
      <w:r>
        <w:rPr>
          <w:rFonts w:cs="Times New Roman"/>
          <w:cs w:val="0"/>
        </w:rPr>
        <w:t xml:space="preserve">.NET 5 </w:t>
      </w:r>
      <w:r>
        <w:rPr>
          <w:rFonts w:cs="Times New Roman"/>
          <w:rtl/>
          <w:cs/>
          <w:lang w:bidi="ar-SA"/>
        </w:rPr>
        <w:t>و</w:t>
      </w:r>
      <w:r>
        <w:rPr>
          <w:rFonts w:cs="Times New Roman"/>
          <w:cs w:val="0"/>
        </w:rPr>
        <w:t xml:space="preserve">6 </w:t>
      </w:r>
      <w:r>
        <w:rPr>
          <w:rFonts w:cs="Times New Roman"/>
          <w:rtl/>
          <w:cs/>
          <w:lang w:bidi="ar-SA"/>
        </w:rPr>
        <w:t>و</w:t>
      </w:r>
      <w:r>
        <w:rPr>
          <w:rFonts w:cs="Times New Roman"/>
          <w:cs w:val="0"/>
        </w:rPr>
        <w:t xml:space="preserve">7 </w:t>
      </w:r>
      <w:r>
        <w:rPr>
          <w:rFonts w:cs="Times New Roman"/>
          <w:rtl/>
          <w:cs/>
          <w:lang w:bidi="ar-SA"/>
        </w:rPr>
        <w:t xml:space="preserve">وهكذا وسابت كلمة </w:t>
      </w:r>
      <w:r>
        <w:rPr>
          <w:rFonts w:cs="Times New Roman"/>
          <w:cs w:val="0"/>
        </w:rPr>
        <w:t xml:space="preserve">Core </w:t>
      </w:r>
      <w:r>
        <w:rPr>
          <w:rFonts w:cs="Times New Roman"/>
          <w:rtl/>
          <w:cs/>
          <w:lang w:bidi="ar-SA"/>
        </w:rPr>
        <w:t xml:space="preserve">وبقت كل النسخ الجديدة اسمها بس </w:t>
      </w:r>
      <w:r>
        <w:rPr>
          <w:rFonts w:cs="Times New Roman"/>
          <w:cs w:val="0"/>
        </w:rPr>
        <w:t xml:space="preserve">.NET </w:t>
      </w:r>
      <w:r>
        <w:rPr>
          <w:rFonts w:cs="Times New Roman"/>
          <w:rtl/>
          <w:cs/>
          <w:lang w:bidi="ar-SA"/>
        </w:rPr>
        <w:t>وكل نسخة فيها تحسينات اكتر</w:t>
      </w:r>
    </w:p>
    <w:p w14:paraId="06D8E7C0">
      <w:pPr>
        <w:pStyle w:val="85"/>
        <w:keepNext w:val="0"/>
        <w:keepLines w:val="0"/>
        <w:widowControl/>
        <w:suppressLineNumbers w:val="0"/>
        <w:jc w:val="right"/>
        <w:rPr>
          <w:highlight w:val="magenta"/>
        </w:rPr>
      </w:pPr>
      <w:r>
        <w:rPr>
          <w:highlight w:val="magenta"/>
          <w:rtl/>
          <w:cs/>
          <w:lang w:bidi="ar-SA"/>
        </w:rPr>
        <w:t xml:space="preserve">تاني حاجة </w:t>
      </w:r>
      <w:r>
        <w:rPr>
          <w:rFonts w:cs="Times New Roman"/>
          <w:highlight w:val="magenta"/>
          <w:cs w:val="0"/>
        </w:rPr>
        <w:t>Namespace</w:t>
      </w:r>
    </w:p>
    <w:p w14:paraId="05378040">
      <w:pPr>
        <w:pStyle w:val="85"/>
        <w:keepNext w:val="0"/>
        <w:keepLines w:val="0"/>
        <w:widowControl/>
        <w:suppressLineNumbers w:val="0"/>
        <w:jc w:val="right"/>
      </w:pPr>
      <w:r>
        <w:t xml:space="preserve">Namespace </w:t>
      </w:r>
      <w:r>
        <w:rPr>
          <w:rtl/>
          <w:cs/>
          <w:lang w:bidi="ar-SA"/>
        </w:rPr>
        <w:t>دي طريقة بتنظم بيها الكود عشان متتلخبطش لما المشروع يكبر</w:t>
      </w:r>
    </w:p>
    <w:p w14:paraId="65A43037">
      <w:pPr>
        <w:pStyle w:val="85"/>
        <w:keepNext w:val="0"/>
        <w:keepLines w:val="0"/>
        <w:widowControl/>
        <w:suppressLineNumbers w:val="0"/>
        <w:jc w:val="right"/>
      </w:pPr>
      <w:r>
        <w:rPr>
          <w:rtl/>
          <w:cs/>
          <w:lang w:bidi="ar-SA"/>
        </w:rPr>
        <w:t xml:space="preserve">يعني مثلا ممكن تعمل </w:t>
      </w:r>
      <w:r>
        <w:rPr>
          <w:rFonts w:cs="Times New Roman"/>
          <w:cs w:val="0"/>
        </w:rPr>
        <w:t xml:space="preserve">Namespace </w:t>
      </w:r>
      <w:r>
        <w:rPr>
          <w:rFonts w:cs="Times New Roman"/>
          <w:rtl/>
          <w:cs/>
          <w:lang w:bidi="ar-SA"/>
        </w:rPr>
        <w:t xml:space="preserve">لملف فيه كود خاص بالـ </w:t>
      </w:r>
      <w:r>
        <w:rPr>
          <w:rFonts w:cs="Times New Roman"/>
          <w:cs w:val="0"/>
        </w:rPr>
        <w:t xml:space="preserve">Users </w:t>
      </w:r>
      <w:r>
        <w:rPr>
          <w:rFonts w:cs="Times New Roman"/>
          <w:rtl/>
          <w:cs/>
          <w:lang w:bidi="ar-SA"/>
        </w:rPr>
        <w:t>و</w:t>
      </w:r>
      <w:r>
        <w:rPr>
          <w:rFonts w:cs="Times New Roman"/>
          <w:cs w:val="0"/>
        </w:rPr>
        <w:t xml:space="preserve">Namespace </w:t>
      </w:r>
      <w:r>
        <w:rPr>
          <w:rFonts w:cs="Times New Roman"/>
          <w:rtl/>
          <w:cs/>
          <w:lang w:bidi="ar-SA"/>
        </w:rPr>
        <w:t>تاني فيه كود الحسابات</w:t>
      </w:r>
    </w:p>
    <w:p w14:paraId="48BC5C52">
      <w:pPr>
        <w:pStyle w:val="85"/>
        <w:keepNext w:val="0"/>
        <w:keepLines w:val="0"/>
        <w:widowControl/>
        <w:suppressLineNumbers w:val="0"/>
        <w:jc w:val="right"/>
      </w:pPr>
      <w:r>
        <w:rPr>
          <w:rtl/>
          <w:cs/>
          <w:lang w:bidi="ar-SA"/>
        </w:rPr>
        <w:t>ده بيخلي الكود منظم وسهل تلاقي كل حاجة فيه</w:t>
      </w:r>
    </w:p>
    <w:p w14:paraId="0EB8E484">
      <w:pPr>
        <w:pStyle w:val="85"/>
        <w:keepNext w:val="0"/>
        <w:keepLines w:val="0"/>
        <w:widowControl/>
        <w:suppressLineNumbers w:val="0"/>
        <w:jc w:val="right"/>
        <w:rPr>
          <w:highlight w:val="magenta"/>
        </w:rPr>
      </w:pPr>
      <w:r>
        <w:rPr>
          <w:highlight w:val="magenta"/>
          <w:rtl/>
          <w:cs/>
          <w:lang w:bidi="ar-SA"/>
        </w:rPr>
        <w:t xml:space="preserve">تالت حاجة </w:t>
      </w:r>
      <w:r>
        <w:rPr>
          <w:rFonts w:cs="Times New Roman"/>
          <w:highlight w:val="magenta"/>
          <w:cs w:val="0"/>
        </w:rPr>
        <w:t>.NET Core</w:t>
      </w:r>
    </w:p>
    <w:p w14:paraId="7AAB12F2">
      <w:pPr>
        <w:pStyle w:val="85"/>
        <w:keepNext w:val="0"/>
        <w:keepLines w:val="0"/>
        <w:widowControl/>
        <w:suppressLineNumbers w:val="0"/>
        <w:jc w:val="right"/>
      </w:pPr>
      <w:r>
        <w:rPr>
          <w:rtl/>
          <w:cs/>
          <w:lang w:bidi="ar-SA"/>
        </w:rPr>
        <w:t xml:space="preserve">ده إصدار جديد اتعمل علشان يكون أسرع ويشتغل على أكتر من نظام ويستهلك موارد أقل وكمان </w:t>
      </w:r>
      <w:r>
        <w:rPr>
          <w:rFonts w:cs="Times New Roman"/>
          <w:cs w:val="0"/>
        </w:rPr>
        <w:t xml:space="preserve">Open Source </w:t>
      </w:r>
      <w:r>
        <w:rPr>
          <w:rFonts w:cs="Times New Roman"/>
          <w:rtl/>
          <w:cs/>
          <w:lang w:bidi="ar-SA"/>
        </w:rPr>
        <w:t>يعني المطورين يقدروا يطوروه</w:t>
      </w:r>
    </w:p>
    <w:p w14:paraId="6AF5ADAA">
      <w:pPr>
        <w:pStyle w:val="85"/>
        <w:keepNext w:val="0"/>
        <w:keepLines w:val="0"/>
        <w:widowControl/>
        <w:suppressLineNumbers w:val="0"/>
        <w:jc w:val="right"/>
      </w:pPr>
      <w:r>
        <w:rPr>
          <w:rtl/>
          <w:cs/>
          <w:lang w:bidi="ar-SA"/>
        </w:rPr>
        <w:t xml:space="preserve">أغلب الشغل دلوقتي بقى عليه أو على الإصدارات اللي بعده زي </w:t>
      </w:r>
      <w:r>
        <w:rPr>
          <w:rFonts w:cs="Times New Roman"/>
          <w:cs w:val="0"/>
        </w:rPr>
        <w:t xml:space="preserve">.NET 6 </w:t>
      </w:r>
      <w:r>
        <w:rPr>
          <w:rFonts w:cs="Times New Roman"/>
          <w:rtl/>
          <w:cs/>
          <w:lang w:bidi="ar-SA"/>
        </w:rPr>
        <w:t>و</w:t>
      </w:r>
      <w:r>
        <w:rPr>
          <w:rFonts w:cs="Times New Roman"/>
          <w:cs w:val="0"/>
        </w:rPr>
        <w:t>7</w:t>
      </w:r>
    </w:p>
    <w:p w14:paraId="39D00DE6">
      <w:pPr>
        <w:keepNext w:val="0"/>
        <w:keepLines w:val="0"/>
        <w:widowControl/>
        <w:suppressLineNumbers w:val="0"/>
        <w:jc w:val="right"/>
      </w:pPr>
    </w:p>
    <w:p w14:paraId="77E4C318">
      <w:pPr>
        <w:keepNext w:val="0"/>
        <w:keepLines w:val="0"/>
        <w:widowControl/>
        <w:suppressLineNumbers w:val="0"/>
        <w:jc w:val="right"/>
      </w:pPr>
    </w:p>
    <w:p w14:paraId="445BEB2D">
      <w:pPr>
        <w:pStyle w:val="85"/>
        <w:keepNext w:val="0"/>
        <w:keepLines w:val="0"/>
        <w:widowControl/>
        <w:suppressLineNumbers w:val="0"/>
        <w:jc w:val="right"/>
        <w:rPr>
          <w:highlight w:val="magenta"/>
        </w:rPr>
      </w:pPr>
      <w:r>
        <w:rPr>
          <w:highlight w:val="magenta"/>
          <w:rtl/>
          <w:cs/>
          <w:lang w:bidi="ar-SA"/>
        </w:rPr>
        <w:t xml:space="preserve">رابع حاجة </w:t>
      </w:r>
      <w:r>
        <w:rPr>
          <w:rFonts w:cs="Times New Roman"/>
          <w:highlight w:val="magenta"/>
          <w:cs w:val="0"/>
        </w:rPr>
        <w:t>Solution</w:t>
      </w:r>
    </w:p>
    <w:p w14:paraId="77ADB7B0">
      <w:pPr>
        <w:pStyle w:val="85"/>
        <w:keepNext w:val="0"/>
        <w:keepLines w:val="0"/>
        <w:widowControl/>
        <w:suppressLineNumbers w:val="0"/>
        <w:jc w:val="right"/>
      </w:pPr>
      <w:r>
        <w:t xml:space="preserve">Solution </w:t>
      </w:r>
      <w:r>
        <w:rPr>
          <w:rtl/>
          <w:cs/>
          <w:lang w:bidi="ar-SA"/>
        </w:rPr>
        <w:t>هو الملف الكبير اللي بتحط جواه المشاريع بتاعتك</w:t>
      </w:r>
    </w:p>
    <w:p w14:paraId="3EE500AC">
      <w:pPr>
        <w:pStyle w:val="85"/>
        <w:keepNext w:val="0"/>
        <w:keepLines w:val="0"/>
        <w:widowControl/>
        <w:suppressLineNumbers w:val="0"/>
        <w:jc w:val="right"/>
      </w:pPr>
      <w:r>
        <w:rPr>
          <w:rtl/>
          <w:cs/>
          <w:lang w:bidi="ar-SA"/>
        </w:rPr>
        <w:t xml:space="preserve">يعني لو بتعمل برنامج ممكن يبقى فيه </w:t>
      </w:r>
      <w:r>
        <w:rPr>
          <w:rFonts w:cs="Times New Roman"/>
          <w:cs w:val="0"/>
        </w:rPr>
        <w:t xml:space="preserve">Project </w:t>
      </w:r>
      <w:r>
        <w:rPr>
          <w:rFonts w:cs="Times New Roman"/>
          <w:rtl/>
          <w:cs/>
          <w:lang w:bidi="ar-SA"/>
        </w:rPr>
        <w:t>للواجهة و</w:t>
      </w:r>
      <w:r>
        <w:rPr>
          <w:rFonts w:cs="Times New Roman"/>
          <w:cs w:val="0"/>
        </w:rPr>
        <w:t xml:space="preserve">Project </w:t>
      </w:r>
      <w:r>
        <w:rPr>
          <w:rFonts w:cs="Times New Roman"/>
          <w:rtl/>
          <w:cs/>
          <w:lang w:bidi="ar-SA"/>
        </w:rPr>
        <w:t xml:space="preserve">للـ </w:t>
      </w:r>
      <w:r>
        <w:rPr>
          <w:rFonts w:cs="Times New Roman"/>
          <w:cs w:val="0"/>
        </w:rPr>
        <w:t xml:space="preserve">API </w:t>
      </w:r>
      <w:r>
        <w:rPr>
          <w:rFonts w:cs="Times New Roman"/>
          <w:rtl/>
          <w:cs/>
          <w:lang w:bidi="ar-SA"/>
        </w:rPr>
        <w:t>و</w:t>
      </w:r>
      <w:r>
        <w:rPr>
          <w:rFonts w:cs="Times New Roman"/>
          <w:cs w:val="0"/>
        </w:rPr>
        <w:t xml:space="preserve">Project </w:t>
      </w:r>
      <w:r>
        <w:rPr>
          <w:rFonts w:cs="Times New Roman"/>
          <w:rtl/>
          <w:cs/>
          <w:lang w:bidi="ar-SA"/>
        </w:rPr>
        <w:t xml:space="preserve">فيه </w:t>
      </w:r>
      <w:r>
        <w:rPr>
          <w:rFonts w:cs="Times New Roman"/>
          <w:cs w:val="0"/>
        </w:rPr>
        <w:t xml:space="preserve">Tools </w:t>
      </w:r>
      <w:r>
        <w:rPr>
          <w:rFonts w:cs="Times New Roman"/>
          <w:rtl/>
          <w:cs/>
          <w:lang w:bidi="ar-SA"/>
        </w:rPr>
        <w:t xml:space="preserve">مشتركة وكل ده جواه </w:t>
      </w:r>
      <w:r>
        <w:rPr>
          <w:rFonts w:cs="Times New Roman"/>
          <w:cs w:val="0"/>
        </w:rPr>
        <w:t xml:space="preserve">Solution </w:t>
      </w:r>
      <w:r>
        <w:rPr>
          <w:rFonts w:cs="Times New Roman"/>
          <w:rtl/>
          <w:cs/>
          <w:lang w:bidi="ar-SA"/>
        </w:rPr>
        <w:t>واحد</w:t>
      </w:r>
    </w:p>
    <w:p w14:paraId="109B95E0">
      <w:pPr>
        <w:pStyle w:val="85"/>
        <w:keepNext w:val="0"/>
        <w:keepLines w:val="0"/>
        <w:widowControl/>
        <w:suppressLineNumbers w:val="0"/>
        <w:jc w:val="right"/>
      </w:pPr>
      <w:r>
        <w:t xml:space="preserve">Solution </w:t>
      </w:r>
      <w:r>
        <w:rPr>
          <w:rtl/>
          <w:cs/>
          <w:lang w:bidi="ar-SA"/>
        </w:rPr>
        <w:t xml:space="preserve">بيساعدك تتحكم في كل الـ </w:t>
      </w:r>
      <w:r>
        <w:rPr>
          <w:rFonts w:cs="Times New Roman"/>
          <w:cs w:val="0"/>
        </w:rPr>
        <w:t xml:space="preserve">Projects </w:t>
      </w:r>
      <w:r>
        <w:rPr>
          <w:rFonts w:cs="Times New Roman"/>
          <w:rtl/>
          <w:cs/>
          <w:lang w:bidi="ar-SA"/>
        </w:rPr>
        <w:t>دي من مكان واحد</w:t>
      </w:r>
    </w:p>
    <w:p w14:paraId="1A72F592">
      <w:pPr>
        <w:keepNext w:val="0"/>
        <w:keepLines w:val="0"/>
        <w:widowControl/>
        <w:suppressLineNumbers w:val="0"/>
        <w:jc w:val="right"/>
      </w:pPr>
    </w:p>
    <w:p w14:paraId="7194558A">
      <w:pPr>
        <w:pStyle w:val="85"/>
        <w:keepNext w:val="0"/>
        <w:keepLines w:val="0"/>
        <w:widowControl/>
        <w:suppressLineNumbers w:val="0"/>
        <w:jc w:val="right"/>
        <w:rPr>
          <w:rFonts w:hint="default" w:ascii="Calibri" w:hAnsi="Calibri" w:cs="Calibri"/>
          <w:sz w:val="24"/>
          <w:szCs w:val="24"/>
        </w:rPr>
      </w:pPr>
    </w:p>
    <w:p w14:paraId="0F897153">
      <w:pPr>
        <w:bidi w:val="0"/>
        <w:jc w:val="right"/>
        <w:rPr>
          <w:rFonts w:hint="default" w:ascii="Calibri" w:hAnsi="Calibri" w:cs="Calibri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113E8E"/>
    <w:rsid w:val="09CE6059"/>
    <w:rsid w:val="62E0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jc w:val="center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2024-07-12T18:07:00Z</dcterms:created>
  <dc:creator>pc</dc:creator>
  <cp:lastModifiedBy>pc</cp:lastModifiedBy>
  <dcterms:modified xsi:type="dcterms:W3CDTF">2025-07-24T12:48:22Z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B2ABE3A9E1254B32AAB50CA27932D624_12</vt:lpwstr>
  </property>
</Properties>
</file>